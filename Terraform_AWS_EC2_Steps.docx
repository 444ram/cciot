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Launching an EC2 Instance using Terraform on AWS (Step-by-Step)</w:t>
      </w:r>
    </w:p>
    <w:p>
      <w:pPr>
        <w:pStyle w:val="Heading2"/>
      </w:pPr>
      <w:r>
        <w:t>✅ Step 1: Install Terraform in Windows</w:t>
      </w:r>
    </w:p>
    <w:p>
      <w:r>
        <w:br/>
        <w:t>1. Go to https://developer.hashicorp.com/terraform/install</w:t>
        <w:br/>
        <w:t>2. Download the appropriate Windows binary (e.g., terraform_1.10.5_windows_386.zip or 64-bit version)</w:t>
        <w:br/>
        <w:t>3. Extract the ZIP file to a folder.</w:t>
        <w:br/>
      </w:r>
    </w:p>
    <w:p>
      <w:pPr>
        <w:pStyle w:val="Heading2"/>
      </w:pPr>
      <w:r>
        <w:t>✅ Step 2: Move terraform.exe</w:t>
      </w:r>
    </w:p>
    <w:p>
      <w:r>
        <w:br/>
        <w:t>Move the extracted terraform.exe to the following directory:</w:t>
        <w:br/>
        <w:t>C:\Program Files\Terraform</w:t>
        <w:br/>
      </w:r>
    </w:p>
    <w:p>
      <w:pPr>
        <w:pStyle w:val="Heading2"/>
      </w:pPr>
      <w:r>
        <w:t>✅ Step 3: Add Terraform to System Path</w:t>
      </w:r>
    </w:p>
    <w:p>
      <w:r>
        <w:br/>
        <w:t>1. Search 'Edit the system environment variables' in the Windows search bar.</w:t>
        <w:br/>
        <w:t>2. Click 'Environment Variables'.</w:t>
        <w:br/>
        <w:t>3. Under 'System variables', find and click 'Path' → 'Edit'.</w:t>
        <w:br/>
        <w:t>4. Click 'New' and add: C:\Program Files\Terraform</w:t>
        <w:br/>
        <w:t>5. Click OK on all dialogs.</w:t>
        <w:br/>
      </w:r>
    </w:p>
    <w:p>
      <w:pPr>
        <w:pStyle w:val="Heading2"/>
      </w:pPr>
      <w:r>
        <w:t>✅ Step 4: Verify Terraform Installation</w:t>
      </w:r>
    </w:p>
    <w:p>
      <w:r>
        <w:br/>
        <w:t>1. Open Command Prompt as Administrator.</w:t>
        <w:br/>
        <w:t>2. Run: terraform version</w:t>
        <w:br/>
        <w:t>Expected Output: Terraform v1.10.5 (or the version you installed)</w:t>
        <w:br/>
      </w:r>
    </w:p>
    <w:p>
      <w:pPr>
        <w:pStyle w:val="Heading2"/>
      </w:pPr>
      <w:r>
        <w:t>✅ Step 5: Create an IAM User in AWS</w:t>
      </w:r>
    </w:p>
    <w:p>
      <w:r>
        <w:br/>
        <w:t>1. Go to AWS Console → IAM</w:t>
        <w:br/>
        <w:t>2. Click 'Users' → 'Add users'</w:t>
        <w:br/>
        <w:t>3. Enable 'Programmatic Access'</w:t>
        <w:br/>
        <w:t>4. Attach the 'AdministratorAccess' policy</w:t>
        <w:br/>
        <w:t>5. Click 'Create user'</w:t>
        <w:br/>
        <w:t>6. Save the Access Key ID and Secret Access Key (Download .csv or copy)</w:t>
        <w:br/>
      </w:r>
    </w:p>
    <w:p>
      <w:pPr>
        <w:pStyle w:val="Heading2"/>
      </w:pPr>
      <w:r>
        <w:t>✅ Step 6: Write Terraform Script</w:t>
      </w:r>
    </w:p>
    <w:p>
      <w:r>
        <w:br/>
        <w:t>1. Open PowerShell and navigate to your project directory:</w:t>
        <w:br/>
        <w:t xml:space="preserve">   cd C:\Users\&lt;YourUsername&gt;\Documents\TerraformProject</w:t>
        <w:br/>
        <w:t>2. Run: notepad main.tf</w:t>
        <w:br/>
        <w:t>3. Paste the following code and save the file:</w:t>
        <w:br/>
        <w:br/>
        <w:t>provider "aws" {</w:t>
        <w:br/>
        <w:t xml:space="preserve">  region     = "ap-south-1"</w:t>
        <w:br/>
        <w:t xml:space="preserve">  access_key = "YOUR_ACCESS_KEY"</w:t>
        <w:br/>
        <w:t xml:space="preserve">  secret_key = "YOUR_SECRET_KEY"</w:t>
        <w:br/>
        <w:t>}</w:t>
        <w:br/>
        <w:br/>
        <w:t>resource "aws_instance" "example" {</w:t>
        <w:br/>
        <w:t xml:space="preserve">  ami           = "ami-00bb6a80f01f03502"</w:t>
        <w:br/>
        <w:t xml:space="preserve">  instance_type = "t2.micro"</w:t>
        <w:br/>
        <w:t xml:space="preserve">  tags = {</w:t>
        <w:br/>
        <w:t xml:space="preserve">    Name = "AshwinUbunutInstance"</w:t>
        <w:br/>
        <w:t xml:space="preserve">  }</w:t>
        <w:br/>
        <w:t>}</w:t>
        <w:br/>
      </w:r>
    </w:p>
    <w:p>
      <w:pPr>
        <w:pStyle w:val="Heading2"/>
      </w:pPr>
      <w:r>
        <w:t>✅ Step 7: Initialize Terraform</w:t>
      </w:r>
    </w:p>
    <w:p>
      <w:r>
        <w:br/>
        <w:t>Run: terraform init</w:t>
        <w:br/>
        <w:br/>
        <w:t>Expected Output:</w:t>
        <w:br/>
        <w:t>Initializing the backend...</w:t>
        <w:br/>
        <w:t>Initializing provider plugins...</w:t>
        <w:br/>
        <w:t>Terraform has been successfully initialized!</w:t>
        <w:br/>
      </w:r>
    </w:p>
    <w:p>
      <w:pPr>
        <w:pStyle w:val="Heading2"/>
      </w:pPr>
      <w:r>
        <w:t>✅ Step 8: Run Terraform Plan</w:t>
      </w:r>
    </w:p>
    <w:p>
      <w:r>
        <w:br/>
        <w:t>Run: terraform plan</w:t>
        <w:br/>
        <w:br/>
        <w:t>Expected Output:</w:t>
        <w:br/>
        <w:t>An execution plan has been generated...</w:t>
        <w:br/>
        <w:t>Plan: 1 to add, 0 to change, 0 to destroy.</w:t>
        <w:br/>
      </w:r>
    </w:p>
    <w:p>
      <w:pPr>
        <w:pStyle w:val="Heading2"/>
      </w:pPr>
      <w:r>
        <w:t>✅ Step 9: Apply Configuration</w:t>
      </w:r>
    </w:p>
    <w:p>
      <w:r>
        <w:br/>
        <w:t>Run: terraform apply</w:t>
        <w:br/>
        <w:br/>
        <w:t>Type 'yes' when prompted.</w:t>
        <w:br/>
        <w:br/>
        <w:t>Expected Output:</w:t>
        <w:br/>
        <w:t>aws_instance.example: Creating...</w:t>
        <w:br/>
        <w:t>aws_instance.example: Creation complete...</w:t>
        <w:br/>
        <w:t>Apply complete! Resources: 1 added.</w:t>
        <w:br/>
      </w:r>
    </w:p>
    <w:p>
      <w:pPr>
        <w:pStyle w:val="Heading2"/>
      </w:pPr>
      <w:r>
        <w:t>✅ Step 10: Destroy EC2 Instance</w:t>
      </w:r>
    </w:p>
    <w:p>
      <w:r>
        <w:br/>
        <w:t>To remove the instance:</w:t>
        <w:br/>
        <w:br/>
        <w:t>Run: terraform destroy</w:t>
        <w:br/>
        <w:br/>
        <w:t>Type 'yes' when prompted.</w:t>
        <w:br/>
        <w:br/>
        <w:t>Expected Output:</w:t>
        <w:br/>
        <w:t>aws_instance.example: Destroying...</w:t>
        <w:br/>
        <w:t>Destroy complete! Resources: 1 destroyed.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